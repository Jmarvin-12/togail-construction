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Togail Construction Website Development Plan</w:t>
      </w:r>
    </w:p>
    <w:p>
      <w:pPr>
        <w:pStyle w:val="Heading2"/>
      </w:pPr>
      <w:r>
        <w:t>Homepage</w:t>
      </w:r>
    </w:p>
    <w:p>
      <w:r>
        <w:t>Purpose: Provide a polished, impactful first impression and guide users to explore services.</w:t>
      </w:r>
    </w:p>
    <w:p>
      <w:pPr>
        <w:pStyle w:val="Heading3"/>
      </w:pPr>
      <w:r>
        <w:t>Sections:</w:t>
      </w:r>
    </w:p>
    <w:p>
      <w:pPr>
        <w:pStyle w:val="Heading4"/>
      </w:pPr>
      <w:r>
        <w:t>Hero Section</w:t>
      </w:r>
    </w:p>
    <w:p>
      <w:pPr>
        <w:pStyle w:val="ListBullet"/>
      </w:pPr>
      <w:r>
        <w:t>High-quality background image or video showcasing premium flooring.</w:t>
      </w:r>
    </w:p>
    <w:p>
      <w:pPr>
        <w:pStyle w:val="ListBullet"/>
      </w:pPr>
      <w:r>
        <w:t>Headline: "Transforming Spaces with Premium Flooring Solutions."</w:t>
      </w:r>
    </w:p>
    <w:p>
      <w:pPr>
        <w:pStyle w:val="ListBullet"/>
      </w:pPr>
      <w:r>
        <w:t>Subheadline: "Experience unmatched quality and design tailored to your vision."</w:t>
      </w:r>
    </w:p>
    <w:p>
      <w:pPr>
        <w:pStyle w:val="ListBullet"/>
      </w:pPr>
      <w:r>
        <w:t>Call-to-action buttons:</w:t>
      </w:r>
    </w:p>
    <w:p>
      <w:pPr>
        <w:pStyle w:val="ListBullet"/>
      </w:pPr>
      <w:r>
        <w:t xml:space="preserve">   - "Explore Services"</w:t>
      </w:r>
    </w:p>
    <w:p>
      <w:pPr>
        <w:pStyle w:val="ListBullet"/>
      </w:pPr>
      <w:r>
        <w:t xml:space="preserve">   - "Request a Free Quote"</w:t>
      </w:r>
    </w:p>
    <w:p>
      <w:pPr>
        <w:pStyle w:val="Heading4"/>
      </w:pPr>
      <w:r>
        <w:t>Why Choose Us</w:t>
      </w:r>
    </w:p>
    <w:p>
      <w:pPr>
        <w:pStyle w:val="ListBullet"/>
      </w:pPr>
      <w:r>
        <w:t>Highlight key differentiators:</w:t>
      </w:r>
    </w:p>
    <w:p>
      <w:pPr>
        <w:pStyle w:val="ListBullet"/>
      </w:pPr>
      <w:r>
        <w:t xml:space="preserve">   - Years of experience.</w:t>
      </w:r>
    </w:p>
    <w:p>
      <w:pPr>
        <w:pStyle w:val="ListBullet"/>
      </w:pPr>
      <w:r>
        <w:t xml:space="preserve">   - Use of high-quality materials.</w:t>
      </w:r>
    </w:p>
    <w:p>
      <w:pPr>
        <w:pStyle w:val="ListBullet"/>
      </w:pPr>
      <w:r>
        <w:t xml:space="preserve">   - Customer satisfaction guarantee.</w:t>
      </w:r>
    </w:p>
    <w:p>
      <w:pPr>
        <w:pStyle w:val="ListBullet"/>
      </w:pPr>
      <w:r>
        <w:t>Icons or images for visual appeal.</w:t>
      </w:r>
    </w:p>
    <w:p>
      <w:pPr>
        <w:pStyle w:val="Heading4"/>
      </w:pPr>
      <w:r>
        <w:t>Our Services Overview</w:t>
      </w:r>
    </w:p>
    <w:p>
      <w:pPr>
        <w:pStyle w:val="ListBullet"/>
      </w:pPr>
      <w:r>
        <w:t>Brief descriptions of core services:</w:t>
      </w:r>
    </w:p>
    <w:p>
      <w:pPr>
        <w:pStyle w:val="ListBullet"/>
      </w:pPr>
      <w:r>
        <w:t xml:space="preserve">   - Floor Installation.</w:t>
      </w:r>
    </w:p>
    <w:p>
      <w:pPr>
        <w:pStyle w:val="ListBullet"/>
      </w:pPr>
      <w:r>
        <w:t xml:space="preserve">   - Custom Designs.</w:t>
      </w:r>
    </w:p>
    <w:p>
      <w:pPr>
        <w:pStyle w:val="ListBullet"/>
      </w:pPr>
      <w:r>
        <w:t xml:space="preserve">   - Maintenance.</w:t>
      </w:r>
    </w:p>
    <w:p>
      <w:pPr>
        <w:pStyle w:val="ListBullet"/>
      </w:pPr>
      <w:r>
        <w:t>"Learn More" button leading to the Services page.</w:t>
      </w:r>
    </w:p>
    <w:p>
      <w:pPr>
        <w:pStyle w:val="Heading4"/>
      </w:pPr>
      <w:r>
        <w:t>Featured Projects</w:t>
      </w:r>
    </w:p>
    <w:p>
      <w:pPr>
        <w:pStyle w:val="ListBullet"/>
      </w:pPr>
      <w:r>
        <w:t>Image carousel of completed projects.</w:t>
      </w:r>
    </w:p>
    <w:p>
      <w:pPr>
        <w:pStyle w:val="ListBullet"/>
      </w:pPr>
      <w:r>
        <w:t>Titles, locations, and optional client testimonials.</w:t>
      </w:r>
    </w:p>
    <w:p>
      <w:pPr>
        <w:pStyle w:val="Heading4"/>
      </w:pPr>
      <w:r>
        <w:t>Client Testimonials</w:t>
      </w:r>
    </w:p>
    <w:p>
      <w:pPr>
        <w:pStyle w:val="ListBullet"/>
      </w:pPr>
      <w:r>
        <w:t>Showcase reviews with client names and photos (if available).</w:t>
      </w:r>
    </w:p>
    <w:p>
      <w:pPr>
        <w:pStyle w:val="Heading4"/>
      </w:pPr>
      <w:r>
        <w:t>Call-to-Action Section</w:t>
      </w:r>
    </w:p>
    <w:p>
      <w:pPr>
        <w:pStyle w:val="ListBullet"/>
      </w:pPr>
      <w:r>
        <w:t>Bold statement: "Get a Free Quote Today!"</w:t>
      </w:r>
    </w:p>
    <w:p>
      <w:pPr>
        <w:pStyle w:val="ListBullet"/>
      </w:pPr>
      <w:r>
        <w:t>Button leading to the Contact page or Quote form.</w:t>
      </w:r>
    </w:p>
    <w:p>
      <w:pPr>
        <w:pStyle w:val="Heading2"/>
      </w:pPr>
      <w:r>
        <w:t>Services Page</w:t>
      </w:r>
    </w:p>
    <w:p>
      <w:r>
        <w:t>Purpose: Provide detailed descriptions of all services offered.</w:t>
      </w:r>
    </w:p>
    <w:p>
      <w:pPr>
        <w:pStyle w:val="Heading4"/>
      </w:pPr>
      <w:r>
        <w:t>Intro Section</w:t>
      </w:r>
    </w:p>
    <w:p>
      <w:pPr>
        <w:pStyle w:val="ListBullet"/>
      </w:pPr>
      <w:r>
        <w:t>Brief overview of the company’s expertise in flooring solutions.</w:t>
      </w:r>
    </w:p>
    <w:p>
      <w:pPr>
        <w:pStyle w:val="Heading4"/>
      </w:pPr>
      <w:r>
        <w:t>Service Categories</w:t>
      </w:r>
    </w:p>
    <w:p>
      <w:pPr>
        <w:pStyle w:val="ListBullet"/>
      </w:pPr>
      <w:r>
        <w:t>**Floor Installation**: Types of floors: wood, tile, carpet, etc.</w:t>
      </w:r>
    </w:p>
    <w:p>
      <w:pPr>
        <w:pStyle w:val="ListBullet"/>
      </w:pPr>
      <w:r>
        <w:t>**Custom Designs**: Personalized flooring solutions for unique needs.</w:t>
      </w:r>
    </w:p>
    <w:p>
      <w:pPr>
        <w:pStyle w:val="ListBullet"/>
      </w:pPr>
      <w:r>
        <w:t>**Floor Maintenance**: Cleaning, repairs, and refinishing services.</w:t>
      </w:r>
    </w:p>
    <w:p>
      <w:pPr>
        <w:pStyle w:val="Heading4"/>
      </w:pPr>
      <w:r>
        <w:t>Call-to-Action</w:t>
      </w:r>
    </w:p>
    <w:p>
      <w:pPr>
        <w:pStyle w:val="ListBullet"/>
      </w:pPr>
      <w:r>
        <w:t>"Book a Free Consultation" button.</w:t>
      </w:r>
    </w:p>
    <w:p>
      <w:pPr>
        <w:pStyle w:val="Heading2"/>
      </w:pPr>
      <w:r>
        <w:t>About Us Page</w:t>
      </w:r>
    </w:p>
    <w:p>
      <w:r>
        <w:t>Purpose: Build trust by sharing the company’s story, mission, and values.</w:t>
      </w:r>
    </w:p>
    <w:p>
      <w:pPr>
        <w:pStyle w:val="Heading4"/>
      </w:pPr>
      <w:r>
        <w:t>Company Overview</w:t>
      </w:r>
    </w:p>
    <w:p>
      <w:pPr>
        <w:pStyle w:val="ListBullet"/>
      </w:pPr>
      <w:r>
        <w:t>Year established, mission, and vision.</w:t>
      </w:r>
    </w:p>
    <w:p>
      <w:pPr>
        <w:pStyle w:val="Heading4"/>
      </w:pPr>
      <w:r>
        <w:t>Meet the Team</w:t>
      </w:r>
    </w:p>
    <w:p>
      <w:pPr>
        <w:pStyle w:val="ListBullet"/>
      </w:pPr>
      <w:r>
        <w:t>Photos and short bios of key team members.</w:t>
      </w:r>
    </w:p>
    <w:p>
      <w:pPr>
        <w:pStyle w:val="Heading4"/>
      </w:pPr>
      <w:r>
        <w:t>Our Values</w:t>
      </w:r>
    </w:p>
    <w:p>
      <w:pPr>
        <w:pStyle w:val="ListBullet"/>
      </w:pPr>
      <w:r>
        <w:t>Icons and short descriptions for key values (e.g., Integrity, Innovation, Quality).</w:t>
      </w:r>
    </w:p>
    <w:p>
      <w:pPr>
        <w:pStyle w:val="Heading2"/>
      </w:pPr>
      <w:r>
        <w:t>Contact Page</w:t>
      </w:r>
    </w:p>
    <w:p>
      <w:r>
        <w:t>Purpose: Simplify user communication with the company.</w:t>
      </w:r>
    </w:p>
    <w:p>
      <w:pPr>
        <w:pStyle w:val="Heading4"/>
      </w:pPr>
      <w:r>
        <w:t>Contact Form</w:t>
      </w:r>
    </w:p>
    <w:p>
      <w:pPr>
        <w:pStyle w:val="ListBullet"/>
      </w:pPr>
      <w:r>
        <w:t>Fields: Name, Email, Phone, Message.</w:t>
      </w:r>
    </w:p>
    <w:p>
      <w:pPr>
        <w:pStyle w:val="Heading4"/>
      </w:pPr>
      <w:r>
        <w:t>Company Details</w:t>
      </w:r>
    </w:p>
    <w:p>
      <w:pPr>
        <w:pStyle w:val="ListBullet"/>
      </w:pPr>
      <w:r>
        <w:t>Address, phone, email.</w:t>
      </w:r>
    </w:p>
    <w:p>
      <w:pPr>
        <w:pStyle w:val="Heading4"/>
      </w:pPr>
      <w:r>
        <w:t>Map</w:t>
      </w:r>
    </w:p>
    <w:p>
      <w:pPr>
        <w:pStyle w:val="ListBullet"/>
      </w:pPr>
      <w:r>
        <w:t>Embedded Google Map of the office location.</w:t>
      </w:r>
    </w:p>
    <w:p>
      <w:pPr>
        <w:pStyle w:val="Heading2"/>
      </w:pPr>
      <w:r>
        <w:t>Additional Features</w:t>
      </w:r>
    </w:p>
    <w:p>
      <w:pPr>
        <w:pStyle w:val="ListBullet"/>
      </w:pPr>
      <w:r>
        <w:t>Blog Section: Articles on flooring trends, tips, and maintenance.</w:t>
      </w:r>
    </w:p>
    <w:p>
      <w:pPr>
        <w:pStyle w:val="ListBullet"/>
      </w:pPr>
      <w:r>
        <w:t>FAQ Page: Answers to common questions about services and processes.</w:t>
      </w:r>
    </w:p>
    <w:p>
      <w:pPr>
        <w:pStyle w:val="ListBullet"/>
      </w:pPr>
      <w:r>
        <w:t>Interactive Quote Calculator: Let users estimate costs based on square footage and flooring type.</w:t>
      </w:r>
    </w:p>
    <w:p>
      <w:pPr>
        <w:pStyle w:val="Heading2"/>
      </w:pPr>
      <w:r>
        <w:t>Final Touches</w:t>
      </w:r>
    </w:p>
    <w:p>
      <w:pPr>
        <w:pStyle w:val="ListBullet"/>
      </w:pPr>
      <w:r>
        <w:t>Responsive Design: Ensure seamless experience across devices using Tailwind’s responsive utilities.</w:t>
      </w:r>
    </w:p>
    <w:p>
      <w:pPr>
        <w:pStyle w:val="ListBullet"/>
      </w:pPr>
      <w:r>
        <w:t>SEO Optimization: Optimize meta tags, headings, and alt texts for search engines.</w:t>
      </w:r>
    </w:p>
    <w:p>
      <w:pPr>
        <w:pStyle w:val="ListBullet"/>
      </w:pPr>
      <w:r>
        <w:t>Performance Enhancements: Lazy load images and optimize assets for fast loading.</w:t>
      </w:r>
    </w:p>
    <w:p>
      <w:pPr>
        <w:pStyle w:val="ListBullet"/>
      </w:pPr>
      <w:r>
        <w:t>Accessibility: Add ARIA attributes and ensure keyboard navigation works properly.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